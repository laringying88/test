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B7A" w:rsidRPr="005F5B5A" w:rsidRDefault="00F40B7A" w:rsidP="00F40B7A">
      <w:pPr>
        <w:pStyle w:val="3"/>
        <w:rPr>
          <w:rFonts w:hint="eastAsia"/>
          <w:i w:val="0"/>
        </w:rPr>
      </w:pPr>
      <w:r w:rsidRPr="005F5B5A">
        <w:rPr>
          <w:rFonts w:hint="eastAsia"/>
          <w:i w:val="0"/>
        </w:rPr>
        <w:t>7</w:t>
      </w:r>
      <w:r w:rsidRPr="005F5B5A">
        <w:rPr>
          <w:rFonts w:hint="eastAsia"/>
          <w:i w:val="0"/>
        </w:rPr>
        <w:t>语句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1"/>
        <w:gridCol w:w="1527"/>
        <w:gridCol w:w="5454"/>
      </w:tblGrid>
      <w:tr w:rsidR="00F40B7A" w:rsidTr="00AF0662">
        <w:trPr>
          <w:trHeight w:val="177"/>
        </w:trPr>
        <w:tc>
          <w:tcPr>
            <w:tcW w:w="1541" w:type="dxa"/>
            <w:vMerge w:val="restart"/>
          </w:tcPr>
          <w:p w:rsidR="00F40B7A" w:rsidRDefault="00F40B7A" w:rsidP="00AF06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语句</w:t>
            </w:r>
            <w:proofErr w:type="spellEnd"/>
          </w:p>
        </w:tc>
        <w:tc>
          <w:tcPr>
            <w:tcW w:w="1527" w:type="dxa"/>
            <w:vMerge w:val="restart"/>
          </w:tcPr>
          <w:p w:rsidR="00F40B7A" w:rsidRDefault="00F40B7A" w:rsidP="00AF06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选择语句</w:t>
            </w:r>
            <w:proofErr w:type="spellEnd"/>
          </w:p>
        </w:tc>
        <w:tc>
          <w:tcPr>
            <w:tcW w:w="5454" w:type="dxa"/>
          </w:tcPr>
          <w:p w:rsidR="00F40B7A" w:rsidRDefault="00F40B7A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If</w:t>
            </w:r>
            <w:r>
              <w:rPr>
                <w:rFonts w:hint="eastAsia"/>
                <w:lang w:eastAsia="zh-CN"/>
              </w:rPr>
              <w:t>（表达式）｛语句</w:t>
            </w:r>
            <w:r>
              <w:rPr>
                <w:rFonts w:hint="eastAsia"/>
                <w:lang w:eastAsia="zh-CN"/>
              </w:rPr>
              <w:t>1;</w:t>
            </w:r>
            <w:r>
              <w:rPr>
                <w:rFonts w:hint="eastAsia"/>
                <w:lang w:eastAsia="zh-CN"/>
              </w:rPr>
              <w:t>语句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｝</w:t>
            </w:r>
          </w:p>
        </w:tc>
      </w:tr>
      <w:tr w:rsidR="00F40B7A" w:rsidTr="00AF0662">
        <w:trPr>
          <w:trHeight w:val="155"/>
        </w:trPr>
        <w:tc>
          <w:tcPr>
            <w:tcW w:w="1541" w:type="dxa"/>
            <w:vMerge/>
          </w:tcPr>
          <w:p w:rsidR="00F40B7A" w:rsidRDefault="00F40B7A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1527" w:type="dxa"/>
            <w:vMerge/>
          </w:tcPr>
          <w:p w:rsidR="00F40B7A" w:rsidRDefault="00F40B7A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5454" w:type="dxa"/>
          </w:tcPr>
          <w:p w:rsidR="00F40B7A" w:rsidRDefault="00F40B7A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If</w:t>
            </w:r>
            <w:r>
              <w:rPr>
                <w:rFonts w:hint="eastAsia"/>
                <w:lang w:eastAsia="zh-CN"/>
              </w:rPr>
              <w:t>（表达式）｛语句</w:t>
            </w:r>
            <w:r>
              <w:rPr>
                <w:rFonts w:hint="eastAsia"/>
                <w:lang w:eastAsia="zh-CN"/>
              </w:rPr>
              <w:t>1;</w:t>
            </w:r>
            <w:r>
              <w:rPr>
                <w:rFonts w:hint="eastAsia"/>
                <w:lang w:eastAsia="zh-CN"/>
              </w:rPr>
              <w:t>语句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｝</w:t>
            </w:r>
            <w:r>
              <w:rPr>
                <w:rFonts w:hint="eastAsia"/>
                <w:lang w:eastAsia="zh-CN"/>
              </w:rPr>
              <w:t>else</w:t>
            </w:r>
            <w:r>
              <w:rPr>
                <w:rFonts w:hint="eastAsia"/>
                <w:lang w:eastAsia="zh-CN"/>
              </w:rPr>
              <w:t>｛语句</w:t>
            </w:r>
            <w:r>
              <w:rPr>
                <w:rFonts w:hint="eastAsia"/>
                <w:lang w:eastAsia="zh-CN"/>
              </w:rPr>
              <w:t>3;</w:t>
            </w:r>
            <w:r>
              <w:rPr>
                <w:rFonts w:hint="eastAsia"/>
                <w:lang w:eastAsia="zh-CN"/>
              </w:rPr>
              <w:t>语句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｝</w:t>
            </w:r>
          </w:p>
        </w:tc>
      </w:tr>
      <w:tr w:rsidR="00F40B7A" w:rsidTr="00AF0662">
        <w:trPr>
          <w:trHeight w:val="167"/>
        </w:trPr>
        <w:tc>
          <w:tcPr>
            <w:tcW w:w="1541" w:type="dxa"/>
            <w:vMerge/>
          </w:tcPr>
          <w:p w:rsidR="00F40B7A" w:rsidRDefault="00F40B7A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1527" w:type="dxa"/>
            <w:vMerge/>
          </w:tcPr>
          <w:p w:rsidR="00F40B7A" w:rsidRDefault="00F40B7A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5454" w:type="dxa"/>
          </w:tcPr>
          <w:p w:rsidR="00F40B7A" w:rsidRDefault="00F40B7A" w:rsidP="00AF0662">
            <w:pPr>
              <w:rPr>
                <w:rFonts w:hint="eastAsia"/>
              </w:rPr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（表达式）｛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：语句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：语句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；｝</w:t>
            </w:r>
          </w:p>
        </w:tc>
      </w:tr>
      <w:tr w:rsidR="00F40B7A" w:rsidTr="00AF0662">
        <w:trPr>
          <w:trHeight w:val="180"/>
        </w:trPr>
        <w:tc>
          <w:tcPr>
            <w:tcW w:w="1541" w:type="dxa"/>
            <w:vMerge/>
          </w:tcPr>
          <w:p w:rsidR="00F40B7A" w:rsidRDefault="00F40B7A" w:rsidP="00AF0662">
            <w:pPr>
              <w:rPr>
                <w:rFonts w:hint="eastAsia"/>
              </w:rPr>
            </w:pPr>
          </w:p>
        </w:tc>
        <w:tc>
          <w:tcPr>
            <w:tcW w:w="1527" w:type="dxa"/>
            <w:vMerge w:val="restart"/>
          </w:tcPr>
          <w:p w:rsidR="00F40B7A" w:rsidRDefault="00F40B7A" w:rsidP="00AF06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循环语句</w:t>
            </w:r>
            <w:proofErr w:type="spellEnd"/>
          </w:p>
        </w:tc>
        <w:tc>
          <w:tcPr>
            <w:tcW w:w="5454" w:type="dxa"/>
          </w:tcPr>
          <w:p w:rsidR="00F40B7A" w:rsidRDefault="00F40B7A" w:rsidP="00AF0662">
            <w:pPr>
              <w:rPr>
                <w:rFonts w:hint="eastAsia"/>
              </w:rPr>
            </w:pP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（表达式）｛语句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：语句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｝</w:t>
            </w:r>
          </w:p>
        </w:tc>
      </w:tr>
      <w:tr w:rsidR="00F40B7A" w:rsidTr="00AF0662">
        <w:trPr>
          <w:trHeight w:val="185"/>
        </w:trPr>
        <w:tc>
          <w:tcPr>
            <w:tcW w:w="1541" w:type="dxa"/>
            <w:vMerge/>
          </w:tcPr>
          <w:p w:rsidR="00F40B7A" w:rsidRDefault="00F40B7A" w:rsidP="00AF0662">
            <w:pPr>
              <w:rPr>
                <w:rFonts w:hint="eastAsia"/>
              </w:rPr>
            </w:pPr>
          </w:p>
        </w:tc>
        <w:tc>
          <w:tcPr>
            <w:tcW w:w="1527" w:type="dxa"/>
            <w:vMerge/>
          </w:tcPr>
          <w:p w:rsidR="00F40B7A" w:rsidRDefault="00F40B7A" w:rsidP="00AF0662">
            <w:pPr>
              <w:rPr>
                <w:rFonts w:hint="eastAsia"/>
              </w:rPr>
            </w:pPr>
          </w:p>
        </w:tc>
        <w:tc>
          <w:tcPr>
            <w:tcW w:w="5454" w:type="dxa"/>
          </w:tcPr>
          <w:p w:rsidR="00F40B7A" w:rsidRDefault="00F40B7A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do</w:t>
            </w:r>
            <w:r>
              <w:rPr>
                <w:rFonts w:hint="eastAsia"/>
                <w:lang w:eastAsia="zh-CN"/>
              </w:rPr>
              <w:t>｛语句</w:t>
            </w:r>
            <w:r>
              <w:rPr>
                <w:rFonts w:hint="eastAsia"/>
                <w:lang w:eastAsia="zh-CN"/>
              </w:rPr>
              <w:t>1;</w:t>
            </w:r>
            <w:r>
              <w:rPr>
                <w:rFonts w:hint="eastAsia"/>
                <w:lang w:eastAsia="zh-CN"/>
              </w:rPr>
              <w:t>语句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｝</w:t>
            </w:r>
            <w:r>
              <w:rPr>
                <w:rFonts w:hint="eastAsia"/>
                <w:lang w:eastAsia="zh-CN"/>
              </w:rPr>
              <w:t>while</w:t>
            </w:r>
            <w:r>
              <w:rPr>
                <w:rFonts w:hint="eastAsia"/>
                <w:lang w:eastAsia="zh-CN"/>
              </w:rPr>
              <w:t>（表达式）</w:t>
            </w:r>
          </w:p>
        </w:tc>
      </w:tr>
      <w:tr w:rsidR="00F40B7A" w:rsidTr="00AF0662">
        <w:trPr>
          <w:trHeight w:val="137"/>
        </w:trPr>
        <w:tc>
          <w:tcPr>
            <w:tcW w:w="1541" w:type="dxa"/>
            <w:vMerge/>
          </w:tcPr>
          <w:p w:rsidR="00F40B7A" w:rsidRDefault="00F40B7A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1527" w:type="dxa"/>
            <w:vMerge/>
          </w:tcPr>
          <w:p w:rsidR="00F40B7A" w:rsidRDefault="00F40B7A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5454" w:type="dxa"/>
          </w:tcPr>
          <w:p w:rsidR="00F40B7A" w:rsidRDefault="00F40B7A" w:rsidP="00AF066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for</w:t>
            </w:r>
            <w:r>
              <w:rPr>
                <w:rFonts w:hint="eastAsia"/>
                <w:lang w:eastAsia="zh-CN"/>
              </w:rPr>
              <w:t>（表达式）｛语句</w:t>
            </w:r>
            <w:r>
              <w:rPr>
                <w:rFonts w:hint="eastAsia"/>
                <w:lang w:eastAsia="zh-CN"/>
              </w:rPr>
              <w:t>1;</w:t>
            </w:r>
            <w:r>
              <w:rPr>
                <w:rFonts w:hint="eastAsia"/>
                <w:lang w:eastAsia="zh-CN"/>
              </w:rPr>
              <w:t>语句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｝</w:t>
            </w:r>
          </w:p>
        </w:tc>
      </w:tr>
      <w:tr w:rsidR="00F40B7A" w:rsidTr="00AF0662">
        <w:trPr>
          <w:trHeight w:val="168"/>
        </w:trPr>
        <w:tc>
          <w:tcPr>
            <w:tcW w:w="1541" w:type="dxa"/>
            <w:vMerge/>
          </w:tcPr>
          <w:p w:rsidR="00F40B7A" w:rsidRDefault="00F40B7A" w:rsidP="00AF0662">
            <w:pPr>
              <w:rPr>
                <w:rFonts w:hint="eastAsia"/>
                <w:lang w:eastAsia="zh-CN"/>
              </w:rPr>
            </w:pPr>
          </w:p>
        </w:tc>
        <w:tc>
          <w:tcPr>
            <w:tcW w:w="1527" w:type="dxa"/>
            <w:vMerge w:val="restart"/>
          </w:tcPr>
          <w:p w:rsidR="00F40B7A" w:rsidRDefault="00F40B7A" w:rsidP="00AF06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其它语句</w:t>
            </w:r>
            <w:proofErr w:type="spellEnd"/>
          </w:p>
        </w:tc>
        <w:tc>
          <w:tcPr>
            <w:tcW w:w="5454" w:type="dxa"/>
          </w:tcPr>
          <w:p w:rsidR="00F40B7A" w:rsidRDefault="00F40B7A" w:rsidP="00AF06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#include&lt; </w:t>
            </w:r>
            <w:proofErr w:type="spellStart"/>
            <w:r>
              <w:rPr>
                <w:rFonts w:hint="eastAsia"/>
              </w:rPr>
              <w:t>头文件名</w:t>
            </w:r>
            <w:proofErr w:type="spellEnd"/>
            <w:r>
              <w:rPr>
                <w:rFonts w:hint="eastAsia"/>
              </w:rPr>
              <w:t>&gt;</w:t>
            </w:r>
          </w:p>
        </w:tc>
      </w:tr>
      <w:tr w:rsidR="00F40B7A" w:rsidTr="00AF0662">
        <w:trPr>
          <w:trHeight w:val="201"/>
        </w:trPr>
        <w:tc>
          <w:tcPr>
            <w:tcW w:w="1541" w:type="dxa"/>
            <w:vMerge/>
          </w:tcPr>
          <w:p w:rsidR="00F40B7A" w:rsidRDefault="00F40B7A" w:rsidP="00AF0662">
            <w:pPr>
              <w:rPr>
                <w:rFonts w:hint="eastAsia"/>
              </w:rPr>
            </w:pPr>
          </w:p>
        </w:tc>
        <w:tc>
          <w:tcPr>
            <w:tcW w:w="1527" w:type="dxa"/>
            <w:vMerge/>
          </w:tcPr>
          <w:p w:rsidR="00F40B7A" w:rsidRDefault="00F40B7A" w:rsidP="00AF0662">
            <w:pPr>
              <w:rPr>
                <w:rFonts w:hint="eastAsia"/>
              </w:rPr>
            </w:pPr>
          </w:p>
        </w:tc>
        <w:tc>
          <w:tcPr>
            <w:tcW w:w="5454" w:type="dxa"/>
          </w:tcPr>
          <w:p w:rsidR="00F40B7A" w:rsidRDefault="00F40B7A" w:rsidP="00AF06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 </w:t>
            </w:r>
            <w:proofErr w:type="spellStart"/>
            <w:r>
              <w:rPr>
                <w:rFonts w:hint="eastAsia"/>
              </w:rPr>
              <w:t>替代字符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原字符</w:t>
            </w:r>
            <w:proofErr w:type="spellEnd"/>
          </w:p>
        </w:tc>
      </w:tr>
    </w:tbl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任何复杂的算法都是按照，顺序、循环、选择三种基本结构，按照一定规律组成。</w: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顺序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程序按正常顺序执行，中间不会发生其他任何事情。</w:t>
      </w:r>
    </w:p>
    <w:p w:rsidR="00F40B7A" w:rsidRDefault="00F40B7A" w:rsidP="00F40B7A">
      <w:pPr>
        <w:rPr>
          <w:rFonts w:hint="eastAsia"/>
        </w:rPr>
      </w:pPr>
      <w:r>
        <w:object w:dxaOrig="4110" w:dyaOrig="2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65pt;height:108.5pt" o:ole="">
            <v:imagedata r:id="rId5" o:title=""/>
          </v:shape>
          <o:OLEObject Type="Embed" ProgID="Visio.Drawing.11" ShapeID="_x0000_i1025" DrawAspect="Content" ObjectID="_1568883577" r:id="rId6"/>
        </w:objec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程序选择性执行，中间会出现判断的语句，比如（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）等字样。</w:t>
      </w:r>
    </w:p>
    <w:p w:rsidR="00F40B7A" w:rsidRDefault="00F40B7A" w:rsidP="00F40B7A">
      <w:pPr>
        <w:rPr>
          <w:rFonts w:hint="eastAsia"/>
        </w:rPr>
      </w:pPr>
      <w:r>
        <w:object w:dxaOrig="3849" w:dyaOrig="2120">
          <v:shape id="_x0000_i1026" type="#_x0000_t75" style="width:143.5pt;height:79.1pt" o:ole="">
            <v:imagedata r:id="rId7" o:title=""/>
          </v:shape>
          <o:OLEObject Type="Embed" ProgID="Visio.Drawing.11" ShapeID="_x0000_i1026" DrawAspect="Content" ObjectID="_1568883578" r:id="rId8"/>
        </w:object>
      </w:r>
    </w:p>
    <w:p w:rsidR="00F40B7A" w:rsidRDefault="00F40B7A" w:rsidP="00F40B7A">
      <w:pPr>
        <w:jc w:val="right"/>
        <w:rPr>
          <w:rFonts w:hint="eastAsia"/>
        </w:rPr>
      </w:pP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循环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根据程序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条件，重复执行循环体中的语句。</w:t>
      </w:r>
    </w:p>
    <w:p w:rsidR="00F40B7A" w:rsidRDefault="00F40B7A" w:rsidP="00F40B7A">
      <w:pPr>
        <w:rPr>
          <w:rFonts w:hint="eastAsia"/>
        </w:rPr>
      </w:pPr>
      <w:r>
        <w:object w:dxaOrig="3888" w:dyaOrig="2756">
          <v:shape id="_x0000_i1027" type="#_x0000_t75" style="width:145pt;height:102.4pt" o:ole="">
            <v:imagedata r:id="rId9" o:title=""/>
          </v:shape>
          <o:OLEObject Type="Embed" ProgID="Visio.Drawing.11" ShapeID="_x0000_i1027" DrawAspect="Content" ObjectID="_1568883579" r:id="rId10"/>
        </w:object>
      </w:r>
      <w:proofErr w:type="spellStart"/>
      <w:r>
        <w:rPr>
          <w:rFonts w:hint="eastAsia"/>
        </w:rPr>
        <w:t>当型</w:t>
      </w:r>
      <w:proofErr w:type="spellEnd"/>
      <w:r>
        <w:object w:dxaOrig="3486" w:dyaOrig="2716">
          <v:shape id="_x0000_i1028" type="#_x0000_t75" style="width:130.3pt;height:101.4pt" o:ole="">
            <v:imagedata r:id="rId11" o:title=""/>
          </v:shape>
          <o:OLEObject Type="Embed" ProgID="Visio.Drawing.11" ShapeID="_x0000_i1028" DrawAspect="Content" ObjectID="_1568883580" r:id="rId12"/>
        </w:object>
      </w:r>
      <w:proofErr w:type="spellStart"/>
      <w:r>
        <w:rPr>
          <w:rFonts w:hint="eastAsia"/>
        </w:rPr>
        <w:t>直到</w:t>
      </w:r>
      <w:proofErr w:type="spellEnd"/>
    </w:p>
    <w:p w:rsidR="00F40B7A" w:rsidRDefault="00F40B7A" w:rsidP="00F40B7A">
      <w:pPr>
        <w:rPr>
          <w:rFonts w:hint="eastAsia"/>
        </w:rPr>
      </w:pPr>
    </w:p>
    <w:p w:rsidR="00F40B7A" w:rsidRPr="005F5B5A" w:rsidRDefault="00F40B7A" w:rsidP="00F40B7A">
      <w:pPr>
        <w:pStyle w:val="3"/>
        <w:rPr>
          <w:rFonts w:hint="eastAsia"/>
          <w:i w:val="0"/>
        </w:rPr>
      </w:pPr>
      <w:proofErr w:type="spellStart"/>
      <w:r w:rsidRPr="005F5B5A">
        <w:rPr>
          <w:rFonts w:hint="eastAsia"/>
          <w:i w:val="0"/>
        </w:rPr>
        <w:t>选择语句</w:t>
      </w:r>
      <w:proofErr w:type="spellEnd"/>
    </w:p>
    <w:p w:rsidR="00F40B7A" w:rsidRDefault="00F40B7A" w:rsidP="00F40B7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表达式</w:t>
      </w:r>
      <w:proofErr w:type="spellEnd"/>
      <w:r>
        <w:rPr>
          <w:rFonts w:hint="eastAsia"/>
        </w:rPr>
        <w:t>){</w:t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；语句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F40B7A" w:rsidRDefault="00F40B7A" w:rsidP="00F40B7A">
      <w:pPr>
        <w:jc w:val="right"/>
        <w:rPr>
          <w:rFonts w:hint="eastAsia"/>
        </w:rPr>
      </w:pPr>
    </w:p>
    <w:p w:rsidR="00F40B7A" w:rsidRDefault="00F40B7A" w:rsidP="00F40B7A">
      <w:pPr>
        <w:rPr>
          <w:rFonts w:hint="eastAsia"/>
        </w:rPr>
      </w:pPr>
      <w:r>
        <w:object w:dxaOrig="10497" w:dyaOrig="1840">
          <v:shape id="_x0000_i1029" type="#_x0000_t75" style="width:418.3pt;height:73pt" o:ole="">
            <v:imagedata r:id="rId13" o:title=""/>
          </v:shape>
          <o:OLEObject Type="Embed" ProgID="Visio.Drawing.11" ShapeID="_x0000_i1029" DrawAspect="Content" ObjectID="_1568883581" r:id="rId14"/>
        </w:object>
      </w:r>
    </w:p>
    <w:p w:rsidR="00F40B7A" w:rsidRDefault="00F40B7A" w:rsidP="00F40B7A">
      <w:pPr>
        <w:rPr>
          <w:rFonts w:hint="eastAsia"/>
        </w:rPr>
      </w:pP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如果表达式中的表达式为“真”，则执行｛语句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和语句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｝；如果表达式为“假”，则跳过｛语句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和语句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｝，执行下面的其它程序。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#include &lt;REG51.h&gt;   //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#define DY_PORT  P1 //</w:t>
      </w:r>
    </w:p>
    <w:p w:rsidR="00F40B7A" w:rsidRDefault="00F40B7A" w:rsidP="00F40B7A">
      <w:pPr>
        <w:rPr>
          <w:rFonts w:hint="eastAsia"/>
        </w:rPr>
      </w:pPr>
      <w:proofErr w:type="spellStart"/>
      <w:r>
        <w:rPr>
          <w:rFonts w:hint="eastAsia"/>
        </w:rPr>
        <w:t>sbit</w:t>
      </w:r>
      <w:proofErr w:type="spellEnd"/>
      <w:r>
        <w:rPr>
          <w:rFonts w:hint="eastAsia"/>
        </w:rPr>
        <w:t xml:space="preserve"> DY_KEY = p3^7 ; //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void main(void)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{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  DY_KEY = 1; //</w:t>
      </w:r>
      <w:proofErr w:type="spellStart"/>
      <w:r>
        <w:rPr>
          <w:rFonts w:hint="eastAsia"/>
        </w:rPr>
        <w:t>初始按键</w:t>
      </w:r>
      <w:proofErr w:type="spellEnd"/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  While(1)</w:t>
      </w:r>
    </w:p>
    <w:p w:rsidR="00F40B7A" w:rsidRDefault="00F40B7A" w:rsidP="00F40B7A">
      <w:pPr>
        <w:ind w:firstLineChars="200" w:firstLine="440"/>
        <w:rPr>
          <w:rFonts w:hint="eastAsia"/>
        </w:rPr>
      </w:pPr>
      <w:r>
        <w:rPr>
          <w:rFonts w:hint="eastAsia"/>
        </w:rPr>
        <w:t>{</w:t>
      </w:r>
    </w:p>
    <w:p w:rsidR="00F40B7A" w:rsidRDefault="00F40B7A" w:rsidP="00F40B7A">
      <w:pPr>
        <w:ind w:firstLineChars="200" w:firstLine="440"/>
        <w:rPr>
          <w:rFonts w:hint="eastAsia"/>
        </w:rPr>
      </w:pPr>
      <w:r>
        <w:rPr>
          <w:rFonts w:hint="eastAsia"/>
        </w:rPr>
        <w:t>DY_PORT = 0xff ;</w:t>
      </w:r>
    </w:p>
    <w:p w:rsidR="00F40B7A" w:rsidRDefault="00F40B7A" w:rsidP="00F40B7A">
      <w:pPr>
        <w:ind w:firstLineChars="200" w:firstLine="442"/>
        <w:rPr>
          <w:rFonts w:hint="eastAsia"/>
          <w:b/>
          <w:bCs/>
        </w:rPr>
      </w:pPr>
      <w:r>
        <w:rPr>
          <w:rFonts w:hint="eastAsia"/>
          <w:b/>
          <w:bCs/>
        </w:rPr>
        <w:t>If(DY_KEY = = 0)</w:t>
      </w:r>
    </w:p>
    <w:p w:rsidR="00F40B7A" w:rsidRDefault="00F40B7A" w:rsidP="00F40B7A">
      <w:pPr>
        <w:ind w:firstLineChars="200" w:firstLine="442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  {</w:t>
      </w:r>
    </w:p>
    <w:p w:rsidR="00F40B7A" w:rsidRDefault="00F40B7A" w:rsidP="00F40B7A">
      <w:pPr>
        <w:ind w:firstLineChars="200" w:firstLine="442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DY_PORT = 0x00;</w:t>
      </w:r>
      <w:r>
        <w:rPr>
          <w:rFonts w:hint="eastAsia"/>
          <w:b/>
          <w:bCs/>
        </w:rPr>
        <w:br/>
        <w:t xml:space="preserve">      }</w:t>
      </w:r>
    </w:p>
    <w:p w:rsidR="00F40B7A" w:rsidRDefault="00F40B7A" w:rsidP="00F40B7A">
      <w:pPr>
        <w:ind w:firstLineChars="200" w:firstLine="440"/>
        <w:rPr>
          <w:rFonts w:hint="eastAsia"/>
        </w:rPr>
      </w:pPr>
      <w:r>
        <w:rPr>
          <w:rFonts w:hint="eastAsia"/>
        </w:rPr>
        <w:t>}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}</w:t>
      </w:r>
    </w:p>
    <w:p w:rsidR="00F40B7A" w:rsidRDefault="00F40B7A" w:rsidP="00F40B7A">
      <w:pPr>
        <w:rPr>
          <w:rFonts w:hint="eastAsia"/>
        </w:rPr>
      </w:pPr>
    </w:p>
    <w:p w:rsidR="00F40B7A" w:rsidRDefault="00F40B7A" w:rsidP="00F40B7A"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（表达式）｛语句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；语句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｝</w:t>
      </w:r>
      <w:r>
        <w:rPr>
          <w:rFonts w:hint="eastAsia"/>
          <w:lang w:eastAsia="zh-CN"/>
        </w:rPr>
        <w:t>else</w:t>
      </w:r>
      <w:r>
        <w:rPr>
          <w:rFonts w:hint="eastAsia"/>
          <w:lang w:eastAsia="zh-CN"/>
        </w:rPr>
        <w:t>｛语句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；语句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｝</w:t>
      </w:r>
    </w:p>
    <w:p w:rsidR="00F40B7A" w:rsidRDefault="00F40B7A" w:rsidP="00F40B7A">
      <w:pPr>
        <w:rPr>
          <w:rFonts w:hint="eastAsia"/>
          <w:lang w:eastAsia="zh-CN"/>
        </w:rPr>
      </w:pPr>
      <w:r>
        <w:object w:dxaOrig="11163" w:dyaOrig="3286">
          <v:shape id="_x0000_i1030" type="#_x0000_t75" style="width:400.05pt;height:117.15pt" o:ole="">
            <v:imagedata r:id="rId15" o:title=""/>
          </v:shape>
          <o:OLEObject Type="Embed" ProgID="Visio.Drawing.11" ShapeID="_x0000_i1030" DrawAspect="Content" ObjectID="_1568883582" r:id="rId16"/>
        </w:objec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如果表达式中的表达式为“真”，则运行｛语句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；语句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｝；如果表达式为“假”，则执行｛语句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；语句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｝。</w:t>
      </w:r>
    </w:p>
    <w:p w:rsidR="00F40B7A" w:rsidRDefault="00F40B7A" w:rsidP="00F40B7A">
      <w:pPr>
        <w:rPr>
          <w:rFonts w:hint="eastAsia"/>
          <w:lang w:eastAsia="zh-CN"/>
        </w:rPr>
      </w:pPr>
    </w:p>
    <w:p w:rsidR="00F40B7A" w:rsidRDefault="00F40B7A" w:rsidP="00F40B7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Switch</w:t>
      </w:r>
      <w:r>
        <w:rPr>
          <w:rFonts w:hint="eastAsia"/>
        </w:rPr>
        <w:t>（表达式）｛</w:t>
      </w:r>
      <w:r>
        <w:rPr>
          <w:rFonts w:hint="eastAsia"/>
        </w:rPr>
        <w:t>case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case</w:t>
      </w:r>
      <w:r>
        <w:rPr>
          <w:rFonts w:hint="eastAsia"/>
        </w:rPr>
        <w:t>：语句</w:t>
      </w:r>
      <w:r>
        <w:rPr>
          <w:rFonts w:hint="eastAsia"/>
        </w:rPr>
        <w:t>2</w:t>
      </w:r>
      <w:r>
        <w:rPr>
          <w:rFonts w:hint="eastAsia"/>
        </w:rPr>
        <w:t>；｝</w:t>
      </w:r>
    </w:p>
    <w:p w:rsidR="00F40B7A" w:rsidRDefault="00F40B7A" w:rsidP="00F40B7A">
      <w:pPr>
        <w:rPr>
          <w:rFonts w:hint="eastAsia"/>
        </w:rPr>
      </w:pPr>
      <w:r>
        <w:object w:dxaOrig="10299" w:dyaOrig="3635">
          <v:shape id="_x0000_i1031" type="#_x0000_t75" style="width:374.2pt;height:131.85pt" o:ole="">
            <v:imagedata r:id="rId17" o:title=""/>
          </v:shape>
          <o:OLEObject Type="Embed" ProgID="Visio.Drawing.11" ShapeID="_x0000_i1031" DrawAspect="Content" ObjectID="_1568883583" r:id="rId18"/>
        </w:objec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如果相同则执行此行</w:t>
      </w:r>
      <w:r>
        <w:rPr>
          <w:rFonts w:hint="eastAsia"/>
          <w:lang w:eastAsia="zh-CN"/>
        </w:rPr>
        <w:t>case</w:t>
      </w:r>
      <w:r>
        <w:rPr>
          <w:rFonts w:hint="eastAsia"/>
          <w:lang w:eastAsia="zh-CN"/>
        </w:rPr>
        <w:t>下面的语句；</w:t>
      </w:r>
      <w:r>
        <w:rPr>
          <w:rFonts w:hint="eastAsia"/>
          <w:lang w:eastAsia="zh-CN"/>
        </w:rPr>
        <w:t>break</w:t>
      </w:r>
      <w:r>
        <w:rPr>
          <w:rFonts w:hint="eastAsia"/>
          <w:lang w:eastAsia="zh-CN"/>
        </w:rPr>
        <w:t>刹车，跳出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语句。</w:t>
      </w:r>
      <w:r>
        <w:rPr>
          <w:rFonts w:hint="eastAsia"/>
          <w:lang w:eastAsia="zh-CN"/>
        </w:rPr>
        <w:t>default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case</w:t>
      </w:r>
      <w:r>
        <w:rPr>
          <w:rFonts w:hint="eastAsia"/>
          <w:lang w:eastAsia="zh-CN"/>
        </w:rPr>
        <w:t>语句并列。</w:t>
      </w:r>
    </w:p>
    <w:p w:rsidR="00F40B7A" w:rsidRDefault="00F40B7A" w:rsidP="00F40B7A">
      <w:pPr>
        <w:rPr>
          <w:rFonts w:hint="eastAsia"/>
          <w:lang w:eastAsia="zh-CN"/>
        </w:rPr>
      </w:pPr>
    </w:p>
    <w:p w:rsidR="00F40B7A" w:rsidRDefault="00F40B7A" w:rsidP="00F40B7A">
      <w:pPr>
        <w:pStyle w:val="ListParagraph"/>
        <w:ind w:firstLineChars="0" w:firstLine="0"/>
        <w:rPr>
          <w:rFonts w:hint="eastAsia"/>
          <w:lang w:eastAsia="zh-CN"/>
        </w:rPr>
      </w:pPr>
      <w:r>
        <w:rPr>
          <w:rFonts w:hint="eastAsia"/>
          <w:color w:val="FF0000"/>
          <w:sz w:val="20"/>
          <w:szCs w:val="21"/>
          <w:lang w:eastAsia="zh-CN"/>
        </w:rPr>
        <w:t>Xxxxxxxxxxxxxxxxxxxxxxxxxxxxxxxxxxxxxxxxxxxxxxxxxxxxxxxxxxxxxxxx</w: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&lt;REG51.h&gt;   //</w:t>
      </w:r>
    </w:p>
    <w:p w:rsidR="00F40B7A" w:rsidRDefault="00F40B7A" w:rsidP="00F40B7A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sbit</w:t>
      </w:r>
      <w:proofErr w:type="spellEnd"/>
      <w:r>
        <w:rPr>
          <w:rFonts w:hint="eastAsia"/>
          <w:lang w:eastAsia="zh-CN"/>
        </w:rPr>
        <w:t xml:space="preserve"> SPEAKER = p3^7 ; //</w: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KEY  P1 //</w: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Unsigned char </w:t>
      </w:r>
      <w:r>
        <w:rPr>
          <w:rFonts w:hint="eastAsia"/>
          <w:lang w:eastAsia="zh-CN"/>
        </w:rPr>
        <w:tab/>
        <w:t>MUSIC;</w: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Unsigned char </w:t>
      </w:r>
      <w:r>
        <w:rPr>
          <w:rFonts w:hint="eastAsia"/>
          <w:lang w:eastAsia="zh-CN"/>
        </w:rPr>
        <w:tab/>
        <w:t>STHO;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Unsigned char </w:t>
      </w:r>
      <w:r>
        <w:rPr>
          <w:rFonts w:hint="eastAsia"/>
        </w:rPr>
        <w:tab/>
        <w:t>STLO;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code tab[ ] = {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64021,64103,64260,64400,//</w:t>
      </w:r>
      <w:r>
        <w:rPr>
          <w:rFonts w:hint="eastAsia"/>
        </w:rPr>
        <w:t>低音</w:t>
      </w:r>
      <w:r>
        <w:rPr>
          <w:rFonts w:hint="eastAsia"/>
        </w:rPr>
        <w:t>3</w:t>
      </w:r>
      <w:r>
        <w:rPr>
          <w:rFonts w:hint="eastAsia"/>
        </w:rPr>
        <w:t>开始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64524,64580,64680,64684,64777,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64820,64898,64968,65030,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65058,65110,65157,65178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};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void main(void)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｛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   TMOD = 0x01</w:t>
      </w:r>
      <w:r>
        <w:rPr>
          <w:rFonts w:hint="eastAsia"/>
        </w:rPr>
        <w:t>；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   ET0=1;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   EA=1;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   KEY = 0xff</w:t>
      </w:r>
      <w:r>
        <w:rPr>
          <w:rFonts w:hint="eastAsia"/>
        </w:rPr>
        <w:t>；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｛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If(KEY != 0xff)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     {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        Switch(~KEY)//</w:t>
      </w:r>
      <w:proofErr w:type="spellStart"/>
      <w:r>
        <w:rPr>
          <w:rFonts w:hint="eastAsia"/>
        </w:rPr>
        <w:t>判断对比按键值</w:t>
      </w:r>
      <w:proofErr w:type="spellEnd"/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         {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         Case 0x01: //</w:t>
      </w:r>
      <w:r>
        <w:rPr>
          <w:rFonts w:hint="eastAsia"/>
        </w:rPr>
        <w:t>如果按键按下值为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         MUSIC = 7;//</w:t>
      </w:r>
      <w:r>
        <w:rPr>
          <w:rFonts w:hint="eastAsia"/>
        </w:rPr>
        <w:t>将音符中的第一个音符值放出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lastRenderedPageBreak/>
        <w:t xml:space="preserve">          break;//</w:t>
      </w:r>
      <w:proofErr w:type="spellStart"/>
      <w:r>
        <w:rPr>
          <w:rFonts w:hint="eastAsia"/>
        </w:rPr>
        <w:t>退出</w:t>
      </w:r>
      <w:proofErr w:type="spellEnd"/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          }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STH0 = TAB[ MUSIC]/256;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STL0 = TAB[[ MUSIC]%256;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TR0 = 1;//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      }else{SPEAKER = 1;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          TR0 =0;//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}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｝</w:t>
      </w:r>
    </w:p>
    <w:p w:rsidR="00F40B7A" w:rsidRDefault="00F40B7A" w:rsidP="00F40B7A">
      <w:pPr>
        <w:rPr>
          <w:rFonts w:hint="eastAsia"/>
        </w:rPr>
      </w:pP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｝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Void t0(void) interrupt 1 using 0{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TH0 = STH0;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TL0 = STL0;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SPEAKER =~SPEAKER;//</w: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:rsidR="00F40B7A" w:rsidRDefault="00F40B7A" w:rsidP="00F40B7A">
      <w:pPr>
        <w:pStyle w:val="ListParagraph"/>
        <w:ind w:firstLineChars="0" w:firstLine="0"/>
        <w:rPr>
          <w:rFonts w:hint="eastAsia"/>
          <w:color w:val="FF0000"/>
          <w:sz w:val="20"/>
          <w:szCs w:val="21"/>
          <w:lang w:eastAsia="zh-CN"/>
        </w:rPr>
      </w:pPr>
      <w:r>
        <w:rPr>
          <w:rFonts w:hint="eastAsia"/>
          <w:color w:val="FF0000"/>
          <w:sz w:val="20"/>
          <w:szCs w:val="21"/>
          <w:lang w:eastAsia="zh-CN"/>
        </w:rPr>
        <w:t>Xxxxxxxxxxxxxxxxxxxxxxxxxxxxxxxxxxxxxxxxxxxxxxxxxxxxxxxxxxxxxxxx</w:t>
      </w:r>
    </w:p>
    <w:p w:rsidR="00F40B7A" w:rsidRDefault="00F40B7A" w:rsidP="00F40B7A">
      <w:pPr>
        <w:rPr>
          <w:rFonts w:hint="eastAsia"/>
          <w:lang w:eastAsia="zh-CN"/>
        </w:rPr>
      </w:pPr>
    </w:p>
    <w:p w:rsidR="00F40B7A" w:rsidRPr="00AB1E01" w:rsidRDefault="00F40B7A" w:rsidP="00F40B7A">
      <w:pPr>
        <w:pStyle w:val="3"/>
        <w:rPr>
          <w:rFonts w:hint="eastAsia"/>
          <w:i w:val="0"/>
          <w:lang w:eastAsia="zh-CN"/>
        </w:rPr>
      </w:pPr>
      <w:r w:rsidRPr="00AB1E01">
        <w:rPr>
          <w:rFonts w:hint="eastAsia"/>
          <w:i w:val="0"/>
          <w:lang w:eastAsia="zh-CN"/>
        </w:rPr>
        <w:t>循环语句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（表达式）｛语句</w:t>
      </w:r>
      <w:r>
        <w:rPr>
          <w:rFonts w:hint="eastAsia"/>
        </w:rPr>
        <w:t>1;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｝</w:t>
      </w:r>
    </w:p>
    <w:p w:rsidR="00F40B7A" w:rsidRDefault="00F40B7A" w:rsidP="00F40B7A">
      <w:pPr>
        <w:rPr>
          <w:rFonts w:hint="eastAsia"/>
        </w:rPr>
      </w:pPr>
      <w:r>
        <w:object w:dxaOrig="10486" w:dyaOrig="2049">
          <v:shape id="_x0000_i1032" type="#_x0000_t75" style="width:428.95pt;height:82.65pt" o:ole="">
            <v:imagedata r:id="rId19" o:title=""/>
          </v:shape>
          <o:OLEObject Type="Embed" ProgID="Visio.Drawing.11" ShapeID="_x0000_i1032" DrawAspect="Content" ObjectID="_1568883584" r:id="rId20"/>
        </w:objec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所谓循环语句，就是指在一定条件下循环反复的执行一组程序，这种功能可以应用在延时、等待、重复执行等程序之中。</w: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在主函数中的</w:t>
      </w:r>
      <w:r>
        <w:rPr>
          <w:rFonts w:hint="eastAsia"/>
          <w:lang w:eastAsia="zh-CN"/>
        </w:rPr>
        <w:t>while</w:t>
      </w:r>
      <w:r>
        <w:rPr>
          <w:rFonts w:hint="eastAsia"/>
          <w:lang w:eastAsia="zh-CN"/>
        </w:rPr>
        <w:t>语句中，表达式被固定为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，即</w:t>
      </w:r>
      <w:r>
        <w:rPr>
          <w:rFonts w:hint="eastAsia"/>
          <w:lang w:eastAsia="zh-CN"/>
        </w:rPr>
        <w:t>while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），也就是说表达式的值永远为“真”，</w:t>
      </w:r>
      <w:r>
        <w:rPr>
          <w:rFonts w:hint="eastAsia"/>
          <w:lang w:eastAsia="zh-CN"/>
        </w:rPr>
        <w:t>while</w:t>
      </w:r>
      <w:r>
        <w:rPr>
          <w:rFonts w:hint="eastAsia"/>
          <w:lang w:eastAsia="zh-CN"/>
        </w:rPr>
        <w:t>永远循环执行下去，没有退出的可能。</w:t>
      </w:r>
    </w:p>
    <w:p w:rsidR="00F40B7A" w:rsidRDefault="00F40B7A" w:rsidP="00F40B7A">
      <w:pPr>
        <w:rPr>
          <w:rFonts w:hint="eastAsia"/>
          <w:lang w:eastAsia="zh-CN"/>
        </w:rPr>
      </w:pP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</w:t>
      </w:r>
      <w:r>
        <w:rPr>
          <w:rFonts w:hint="eastAsia"/>
          <w:lang w:eastAsia="zh-CN"/>
        </w:rPr>
        <w:t>｛语句</w:t>
      </w:r>
      <w:r>
        <w:rPr>
          <w:rFonts w:hint="eastAsia"/>
          <w:lang w:eastAsia="zh-CN"/>
        </w:rPr>
        <w:t>1;</w:t>
      </w:r>
      <w:r>
        <w:rPr>
          <w:rFonts w:hint="eastAsia"/>
          <w:lang w:eastAsia="zh-CN"/>
        </w:rPr>
        <w:t>语句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｝</w:t>
      </w:r>
      <w:r>
        <w:rPr>
          <w:rFonts w:hint="eastAsia"/>
          <w:lang w:eastAsia="zh-CN"/>
        </w:rPr>
        <w:t>while</w:t>
      </w:r>
      <w:r>
        <w:rPr>
          <w:rFonts w:hint="eastAsia"/>
          <w:lang w:eastAsia="zh-CN"/>
        </w:rPr>
        <w:t>（表达式）</w:t>
      </w:r>
    </w:p>
    <w:p w:rsidR="00F40B7A" w:rsidRDefault="00F40B7A" w:rsidP="00F40B7A">
      <w:pPr>
        <w:rPr>
          <w:rFonts w:hint="eastAsia"/>
        </w:rPr>
      </w:pPr>
      <w:r>
        <w:object w:dxaOrig="10404" w:dyaOrig="2148">
          <v:shape id="_x0000_i1033" type="#_x0000_t75" style="width:409.2pt;height:84.15pt" o:ole="">
            <v:imagedata r:id="rId21" o:title=""/>
          </v:shape>
          <o:OLEObject Type="Embed" ProgID="Visio.Drawing.11" ShapeID="_x0000_i1033" DrawAspect="Content" ObjectID="_1568883585" r:id="rId22"/>
        </w:objec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 xml:space="preserve">do while </w:t>
      </w:r>
      <w:proofErr w:type="spellStart"/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的唯一区别，</w:t>
      </w:r>
      <w:r>
        <w:rPr>
          <w:rFonts w:hint="eastAsia"/>
        </w:rPr>
        <w:t>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while</w:t>
      </w:r>
      <w:r>
        <w:rPr>
          <w:rFonts w:hint="eastAsia"/>
        </w:rPr>
        <w:t>先执行再判断表达式，表达式为“真”，则继续循环，表达式为“假”，则退出</w:t>
      </w:r>
      <w:proofErr w:type="spellEnd"/>
      <w:r>
        <w:rPr>
          <w:rFonts w:hint="eastAsia"/>
        </w:rPr>
        <w:t>。</w:t>
      </w:r>
    </w:p>
    <w:p w:rsidR="00F40B7A" w:rsidRDefault="00F40B7A" w:rsidP="00F40B7A">
      <w:pPr>
        <w:rPr>
          <w:rFonts w:hint="eastAsia"/>
        </w:rPr>
      </w:pP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（表达式）｛语句</w:t>
      </w:r>
      <w:r>
        <w:rPr>
          <w:rFonts w:hint="eastAsia"/>
          <w:lang w:eastAsia="zh-CN"/>
        </w:rPr>
        <w:t>1;</w:t>
      </w:r>
      <w:r>
        <w:rPr>
          <w:rFonts w:hint="eastAsia"/>
          <w:lang w:eastAsia="zh-CN"/>
        </w:rPr>
        <w:t>语句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｝</w:t>
      </w:r>
    </w:p>
    <w:p w:rsidR="00F40B7A" w:rsidRDefault="00F40B7A" w:rsidP="00F40B7A">
      <w:pPr>
        <w:rPr>
          <w:rFonts w:hint="eastAsia"/>
        </w:rPr>
      </w:pPr>
      <w:r>
        <w:object w:dxaOrig="10486" w:dyaOrig="2143">
          <v:shape id="_x0000_i1034" type="#_x0000_t75" style="width:411.2pt;height:83.15pt" o:ole="">
            <v:imagedata r:id="rId23" o:title=""/>
          </v:shape>
          <o:OLEObject Type="Embed" ProgID="Visio.Drawing.11" ShapeID="_x0000_i1034" DrawAspect="Content" ObjectID="_1568883586" r:id="rId24"/>
        </w:objec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语句的特点是先判断表达式，如果为“真”则执行｛｝里的程序，如果为“假”，则退出，每执行完｛｝里的程序之后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语句会重新判断表达式。</w: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常见的参数是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a=0;a&lt;100;a++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{ }</w:t>
      </w:r>
      <w:r>
        <w:rPr>
          <w:rFonts w:hint="eastAsia"/>
          <w:lang w:eastAsia="zh-CN"/>
        </w:rPr>
        <w:t>。</w: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这个例子里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的值是个变量，语句首先执行表达式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，让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等于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。然后判断表达式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，看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的值是否小于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。如果小于则表达式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为真，执行｛｝里的句子，再执行表达式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，即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值加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，最后再判断表达式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。</w:t>
      </w:r>
    </w:p>
    <w:p w:rsidR="00F40B7A" w:rsidRDefault="00F40B7A" w:rsidP="00F40B7A">
      <w:pPr>
        <w:pStyle w:val="ListParagraph"/>
        <w:ind w:firstLineChars="0" w:firstLine="0"/>
        <w:rPr>
          <w:rFonts w:hint="eastAsia"/>
          <w:lang w:eastAsia="zh-CN"/>
        </w:rPr>
      </w:pPr>
      <w:r>
        <w:rPr>
          <w:rFonts w:hint="eastAsia"/>
          <w:color w:val="FF0000"/>
          <w:sz w:val="20"/>
          <w:szCs w:val="21"/>
          <w:lang w:eastAsia="zh-CN"/>
        </w:rPr>
        <w:t>Xxxxxxxxxxxxxxxxxxxxxxxxxxxxxxxxxxxxxxxxxxxxxxxxxxxxxxxxxxxxxxxx</w:t>
      </w:r>
    </w:p>
    <w:p w:rsidR="00F40B7A" w:rsidRDefault="00F40B7A" w:rsidP="00F40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有关循环句小知识</w:t>
      </w:r>
    </w:p>
    <w:p w:rsidR="00F40B7A" w:rsidRDefault="00F40B7A" w:rsidP="00F40B7A">
      <w:pPr>
        <w:rPr>
          <w:rFonts w:hint="eastAsia"/>
          <w:lang w:eastAsia="zh-CN"/>
        </w:rPr>
      </w:pPr>
    </w:p>
    <w:p w:rsidR="00F40B7A" w:rsidRDefault="00F40B7A" w:rsidP="00F40B7A">
      <w:pPr>
        <w:rPr>
          <w:rFonts w:hint="eastAsia"/>
        </w:rPr>
      </w:pPr>
      <w:proofErr w:type="spellStart"/>
      <w:r>
        <w:rPr>
          <w:rFonts w:hint="eastAsia"/>
        </w:rPr>
        <w:t>无限循环</w:t>
      </w:r>
      <w:r>
        <w:rPr>
          <w:rFonts w:hint="eastAsia"/>
        </w:rPr>
        <w:t>/</w:t>
      </w:r>
      <w:r>
        <w:rPr>
          <w:rFonts w:hint="eastAsia"/>
        </w:rPr>
        <w:t>死循环</w:t>
      </w:r>
      <w:proofErr w:type="spellEnd"/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lastRenderedPageBreak/>
        <w:t>While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）｛｝</w:t>
      </w:r>
    </w:p>
    <w:p w:rsidR="00F40B7A" w:rsidRDefault="00F40B7A" w:rsidP="00F40B7A">
      <w:pPr>
        <w:rPr>
          <w:rFonts w:hint="eastAsia"/>
        </w:rPr>
      </w:pPr>
      <w:proofErr w:type="spellStart"/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i</w:t>
      </w:r>
      <w:proofErr w:type="spellEnd"/>
      <w:r>
        <w:rPr>
          <w:rFonts w:hint="eastAsia"/>
        </w:rPr>
        <w:t>--</w:t>
      </w:r>
      <w:r>
        <w:rPr>
          <w:rFonts w:hint="eastAsia"/>
        </w:rPr>
        <w:t>）｛</w:t>
      </w:r>
      <w:r>
        <w:rPr>
          <w:rFonts w:hint="eastAsia"/>
        </w:rPr>
        <w:t xml:space="preserve"> </w:t>
      </w:r>
      <w:r>
        <w:rPr>
          <w:rFonts w:hint="eastAsia"/>
        </w:rPr>
        <w:t>｝</w:t>
      </w:r>
    </w:p>
    <w:p w:rsidR="00F40B7A" w:rsidRDefault="00F40B7A" w:rsidP="00F40B7A">
      <w:pPr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;){  }</w:t>
      </w:r>
    </w:p>
    <w:p w:rsidR="00F40B7A" w:rsidRDefault="00F40B7A" w:rsidP="00F40B7A">
      <w:pPr>
        <w:rPr>
          <w:rFonts w:hint="eastAsia"/>
        </w:rPr>
      </w:pPr>
      <w:proofErr w:type="spellStart"/>
      <w:r>
        <w:rPr>
          <w:rFonts w:hint="eastAsia"/>
        </w:rPr>
        <w:t>循环次数</w:t>
      </w:r>
      <w:proofErr w:type="spellEnd"/>
    </w:p>
    <w:p w:rsidR="00F40B7A" w:rsidRDefault="00F40B7A" w:rsidP="00F40B7A">
      <w:pPr>
        <w:rPr>
          <w:rFonts w:hint="eastAsia"/>
        </w:rPr>
      </w:pPr>
      <w:proofErr w:type="spellStart"/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；</w:t>
      </w:r>
      <w:r>
        <w:rPr>
          <w:rFonts w:hint="eastAsia"/>
        </w:rPr>
        <w:t>i&lt;10;i++</w:t>
      </w:r>
      <w:r>
        <w:rPr>
          <w:rFonts w:hint="eastAsia"/>
        </w:rPr>
        <w:t>）｛｝</w:t>
      </w:r>
    </w:p>
    <w:p w:rsidR="00F40B7A" w:rsidRDefault="00F40B7A" w:rsidP="00F40B7A">
      <w:pPr>
        <w:pStyle w:val="ListParagraph"/>
        <w:ind w:firstLineChars="0" w:firstLine="0"/>
        <w:rPr>
          <w:rFonts w:hint="eastAsia"/>
          <w:color w:val="FF0000"/>
          <w:sz w:val="20"/>
          <w:szCs w:val="21"/>
        </w:rPr>
      </w:pPr>
      <w:r>
        <w:rPr>
          <w:rFonts w:hint="eastAsia"/>
          <w:color w:val="FF0000"/>
          <w:sz w:val="20"/>
          <w:szCs w:val="21"/>
        </w:rPr>
        <w:t>Xxxxxxxxxxxxxxxxxxxxxxxxxxxxxxxxxxxxxxxxxxxxxxxxxxxxxxxxxxxxxxxx</w:t>
      </w:r>
    </w:p>
    <w:p w:rsidR="00724C58" w:rsidRDefault="00724C58"/>
    <w:sectPr w:rsidR="00724C58" w:rsidSect="0072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lvl w:ilvl="0">
      <w:start w:val="3"/>
      <w:numFmt w:val="decimal"/>
      <w:suff w:val="nothing"/>
      <w:lvlText w:val="%1."/>
      <w:lvlJc w:val="left"/>
    </w:lvl>
  </w:abstractNum>
  <w:abstractNum w:abstractNumId="1">
    <w:nsid w:val="00000006"/>
    <w:multiLevelType w:val="singleLevel"/>
    <w:tmpl w:val="00000006"/>
    <w:lvl w:ilvl="0">
      <w:start w:val="2"/>
      <w:numFmt w:val="decimal"/>
      <w:suff w:val="nothing"/>
      <w:lvlText w:val="%1."/>
      <w:lvlJc w:val="left"/>
    </w:lvl>
  </w:abstractNum>
  <w:abstractNum w:abstractNumId="2">
    <w:nsid w:val="0000000F"/>
    <w:multiLevelType w:val="singleLevel"/>
    <w:tmpl w:val="0000000F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0B7A"/>
    <w:rsid w:val="00724C58"/>
    <w:rsid w:val="00F40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B7A"/>
    <w:pPr>
      <w:spacing w:after="200" w:line="276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paragraph" w:styleId="3">
    <w:name w:val="heading 3"/>
    <w:basedOn w:val="a"/>
    <w:next w:val="a"/>
    <w:link w:val="3Char"/>
    <w:qFormat/>
    <w:rsid w:val="00F40B7A"/>
    <w:pPr>
      <w:spacing w:before="200" w:after="0" w:line="269" w:lineRule="auto"/>
      <w:outlineLvl w:val="2"/>
    </w:pPr>
    <w:rPr>
      <w:i/>
      <w:iCs/>
      <w:smallCaps/>
      <w:spacing w:val="5"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F40B7A"/>
    <w:rPr>
      <w:rFonts w:ascii="Cambria" w:eastAsia="宋体" w:hAnsi="Cambria" w:cs="Times New Roman"/>
      <w:i/>
      <w:iCs/>
      <w:smallCaps/>
      <w:spacing w:val="5"/>
      <w:kern w:val="0"/>
      <w:sz w:val="26"/>
      <w:szCs w:val="26"/>
      <w:lang/>
    </w:rPr>
  </w:style>
  <w:style w:type="paragraph" w:customStyle="1" w:styleId="ListParagraph">
    <w:name w:val="List Paragraph"/>
    <w:basedOn w:val="a"/>
    <w:rsid w:val="00F40B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2017-10-07T04:13:00Z</dcterms:created>
  <dcterms:modified xsi:type="dcterms:W3CDTF">2017-10-07T04:13:00Z</dcterms:modified>
</cp:coreProperties>
</file>